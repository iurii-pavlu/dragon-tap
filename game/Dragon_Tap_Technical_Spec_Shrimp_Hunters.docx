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Dragon Tap — Technical Specification</w:t>
      </w:r>
    </w:p>
    <w:p>
      <w:pPr>
        <w:jc w:val="center"/>
      </w:pPr>
      <w:r>
        <w:rPr>
          <w:sz w:val="28"/>
        </w:rPr>
        <w:t>Shrimp Hunters Studio</w:t>
      </w:r>
    </w:p>
    <w:p>
      <w:pPr>
        <w:jc w:val="center"/>
      </w:pPr>
      <w:r>
        <w:rPr>
          <w:sz w:val="22"/>
        </w:rPr>
        <w:t>2025-09-24</w:t>
      </w:r>
    </w:p>
    <w:p>
      <w:r>
        <w:t xml:space="preserve"> </w:t>
      </w:r>
    </w:p>
    <w:p>
      <w:pPr>
        <w:pStyle w:val="Heading1"/>
      </w:pPr>
      <w:r>
        <w:t>1) Product Scope</w:t>
      </w:r>
    </w:p>
    <w:p>
      <w:r>
        <w:t>Goal: Deliver a Telegram Mini App tap‑to‑earn idle clicker with mini‑games, transparent lootboxes, VIP, referrals, tasks, and leaderboards. Zalo Mini App parity planned next.</w:t>
      </w:r>
    </w:p>
    <w:p>
      <w:pPr>
        <w:pStyle w:val="ListBullet"/>
      </w:pPr>
      <w:r>
        <w:t>Platforms: Telegram Mini App v1.0, Zalo Mini App v2.0</w:t>
      </w:r>
    </w:p>
    <w:p>
      <w:pPr>
        <w:pStyle w:val="ListBullet"/>
      </w:pPr>
      <w:r>
        <w:t>Regions: EN first, vi‑VN second</w:t>
      </w:r>
    </w:p>
    <w:p>
      <w:pPr>
        <w:pStyle w:val="ListBullet"/>
      </w:pPr>
      <w:r>
        <w:t>Owner: Shrimp Hunters</w:t>
      </w:r>
    </w:p>
    <w:p>
      <w:pPr>
        <w:pStyle w:val="Heading1"/>
      </w:pPr>
      <w:r>
        <w:t>2) Core Tech Stack</w:t>
      </w:r>
    </w:p>
    <w:p>
      <w:pPr>
        <w:pStyle w:val="ListBullet"/>
      </w:pPr>
      <w:r>
        <w:t>Frontend: Next.js (App Router) + TypeScript, Tailwind CSS, Telegram Mini Apps JS API</w:t>
      </w:r>
    </w:p>
    <w:p>
      <w:pPr>
        <w:pStyle w:val="ListBullet"/>
      </w:pPr>
      <w:r>
        <w:t>Payments: Telegram Stars for digital goods; optional TON Connect for on‑chain purchases</w:t>
      </w:r>
    </w:p>
    <w:p>
      <w:pPr>
        <w:pStyle w:val="ListBullet"/>
      </w:pPr>
      <w:r>
        <w:t>Backend: Next.js Route Handlers (Node.js), MongoDB Atlas, Redis (rate limits, leaderboards), Webhooks</w:t>
      </w:r>
    </w:p>
    <w:p>
      <w:pPr>
        <w:pStyle w:val="ListBullet"/>
      </w:pPr>
      <w:r>
        <w:t>Hosting/CI: Vercel + GitHub integration and preview deployments</w:t>
      </w:r>
    </w:p>
    <w:p>
      <w:pPr>
        <w:pStyle w:val="ListBullet"/>
      </w:pPr>
      <w:r>
        <w:t>DB Access: Official MongoDB Node driver; single cached connection per lambda</w:t>
      </w:r>
    </w:p>
    <w:p>
      <w:pPr>
        <w:pStyle w:val="ListBullet"/>
      </w:pPr>
      <w:r>
        <w:t>Security: Validate Telegram initData server‑side (HMAC). Server‑side RNG using Node crypto</w:t>
      </w:r>
    </w:p>
    <w:p>
      <w:pPr>
        <w:pStyle w:val="ListBullet"/>
      </w:pPr>
      <w:r>
        <w:t>Ads: Provider‑agnostic rewarded‑video SDK wrapper; server verifies callbacks</w:t>
      </w:r>
    </w:p>
    <w:p>
      <w:pPr>
        <w:pStyle w:val="Heading1"/>
      </w:pPr>
      <w:r>
        <w:t>3) Architecture</w:t>
      </w:r>
    </w:p>
    <w:p>
      <w:r>
        <w:t>Client: Embedded Telegram Mini App uses window.Telegram.WebApp. UI state fetched from /api/state. Minimal client logic.</w:t>
      </w:r>
    </w:p>
    <w:p>
      <w:r>
        <w:t>Server: REST endpoints and webhooks. All game rules and RNG enforced server‑side.</w:t>
      </w:r>
    </w:p>
    <w:p>
      <w:pPr>
        <w:pStyle w:val="Heading2"/>
      </w:pPr>
      <w:r>
        <w:t>3.1 Server Endpoints</w:t>
      </w:r>
    </w:p>
    <w:p>
      <w:pPr>
        <w:pStyle w:val="ListBullet"/>
      </w:pPr>
      <w:r>
        <w:t>Auth: /api/auth/validate-initdata</w:t>
      </w:r>
    </w:p>
    <w:p>
      <w:pPr>
        <w:pStyle w:val="ListBullet"/>
      </w:pPr>
      <w:r>
        <w:t>Core: /api/tap, /api/energy, /api/progress</w:t>
      </w:r>
    </w:p>
    <w:p>
      <w:pPr>
        <w:pStyle w:val="ListBullet"/>
      </w:pPr>
      <w:r>
        <w:t>Lootboxes: /api/lootbox/open, /api/public/drop-rates</w:t>
      </w:r>
    </w:p>
    <w:p>
      <w:pPr>
        <w:pStyle w:val="ListBullet"/>
      </w:pPr>
      <w:r>
        <w:t>Shop &amp; Payments: /api/shop/price-list, /api/payments/stars/create, /api/payments/stars/confirm, /api/payments/ton/create (optional), /api/payments/ton/confirm</w:t>
      </w:r>
    </w:p>
    <w:p>
      <w:pPr>
        <w:pStyle w:val="ListBullet"/>
      </w:pPr>
      <w:r>
        <w:t>Ads: /api/ads/reward/verify</w:t>
      </w:r>
    </w:p>
    <w:p>
      <w:pPr>
        <w:pStyle w:val="ListBullet"/>
      </w:pPr>
      <w:r>
        <w:t>Tasks &amp; Referrals: /api/tasks/*, /api/referrals/*</w:t>
      </w:r>
    </w:p>
    <w:p>
      <w:pPr>
        <w:pStyle w:val="ListBullet"/>
      </w:pPr>
      <w:r>
        <w:t>Leaderboards: /api/leaderboard/*</w:t>
      </w:r>
    </w:p>
    <w:p>
      <w:pPr>
        <w:pStyle w:val="ListBullet"/>
      </w:pPr>
      <w:r>
        <w:t>Admin: /api/admin/* (see section 8)</w:t>
      </w:r>
    </w:p>
    <w:p>
      <w:pPr>
        <w:pStyle w:val="Heading2"/>
      </w:pPr>
      <w:r>
        <w:t>3.2 Secrets &amp; Config</w:t>
      </w:r>
    </w:p>
    <w:p>
      <w:pPr>
        <w:pStyle w:val="ListBullet"/>
      </w:pPr>
      <w:r>
        <w:t>BOT_TOKEN, STARS_PROVIDER_TOKEN, MONGODB_URI, REDIS_URL, TON_APP_MANIFEST (optional), JWT_SECRET, ADMIN_SSO_ISSUER</w:t>
      </w:r>
    </w:p>
    <w:p>
      <w:pPr>
        <w:pStyle w:val="Heading2"/>
      </w:pPr>
      <w:r>
        <w:t>3.3 Deployment</w:t>
      </w:r>
    </w:p>
    <w:p>
      <w:pPr>
        <w:pStyle w:val="ListBullet"/>
      </w:pPr>
      <w:r>
        <w:t>Git push → Vercel preview → PR checks → production promotion</w:t>
      </w:r>
    </w:p>
    <w:p>
      <w:pPr>
        <w:pStyle w:val="ListBullet"/>
      </w:pPr>
      <w:r>
        <w:t>Env secrets managed in Vercel; IP allowlist for MongoDB Atlas</w:t>
      </w:r>
    </w:p>
    <w:p>
      <w:pPr>
        <w:pStyle w:val="Heading1"/>
      </w:pPr>
      <w:r>
        <w:t>4) Data Model (MongoDB Collections)</w:t>
      </w:r>
    </w:p>
    <w:p>
      <w:pPr>
        <w:pStyle w:val="ListBullet"/>
      </w:pPr>
      <w:r>
        <w:t>users: tg_id, username, locale, created_at, referral_code, referrer_id, flags</w:t>
      </w:r>
    </w:p>
    <w:p>
      <w:pPr>
        <w:pStyle w:val="ListBullet"/>
      </w:pPr>
      <w:r>
        <w:t>progress: user_id, level, coins, gems, energy_cap, energy_now, vip_until, stats {taps, crit_pct, crit_mult, afk_tps, pity_counters}</w:t>
      </w:r>
    </w:p>
    <w:p>
      <w:pPr>
        <w:pStyle w:val="ListBullet"/>
      </w:pPr>
      <w:r>
        <w:t>inventory: user_id, items[], cosmetics[], keys, tickets</w:t>
      </w:r>
    </w:p>
    <w:p>
      <w:pPr>
        <w:pStyle w:val="ListBullet"/>
      </w:pPr>
      <w:r>
        <w:t>loot_tables: box_id, entries[{rarity, item_type, amount_range, weight, pity_tag}]</w:t>
      </w:r>
    </w:p>
    <w:p>
      <w:pPr>
        <w:pStyle w:val="ListBullet"/>
      </w:pPr>
      <w:r>
        <w:t>payments: user_id, provider{stars|ton}, sku, amount, status, payload, receipts[]</w:t>
      </w:r>
    </w:p>
    <w:p>
      <w:pPr>
        <w:pStyle w:val="ListBullet"/>
      </w:pPr>
      <w:r>
        <w:t>ads: user_id, provider, placement, completed_at, reward_payload</w:t>
      </w:r>
    </w:p>
    <w:p>
      <w:pPr>
        <w:pStyle w:val="ListBullet"/>
      </w:pPr>
      <w:r>
        <w:t>tasks: task_id, type{daily|weekly|partner}, reward, limits, s2s_config</w:t>
      </w:r>
    </w:p>
    <w:p>
      <w:pPr>
        <w:pStyle w:val="ListBullet"/>
      </w:pPr>
      <w:r>
        <w:t>leaderboards: board_id{global|weekly}, scores[], last_rollover</w:t>
      </w:r>
    </w:p>
    <w:p>
      <w:pPr>
        <w:pStyle w:val="ListBullet"/>
      </w:pPr>
      <w:r>
        <w:t>events_analytics: event_name, user_id, ts, props</w:t>
      </w:r>
    </w:p>
    <w:p>
      <w:pPr>
        <w:pStyle w:val="ListBullet"/>
      </w:pPr>
      <w:r>
        <w:t>roles: user_id, role, granted_by, ts</w:t>
      </w:r>
    </w:p>
    <w:p>
      <w:pPr>
        <w:pStyle w:val="ListBullet"/>
      </w:pPr>
      <w:r>
        <w:t>audit_logs: actor_id, action, target, diff, reason, ts</w:t>
      </w:r>
    </w:p>
    <w:p>
      <w:pPr>
        <w:pStyle w:val="ListBullet"/>
      </w:pPr>
      <w:r>
        <w:t>reports_cache: key, payload, ts</w:t>
      </w:r>
    </w:p>
    <w:p>
      <w:pPr>
        <w:pStyle w:val="Heading1"/>
      </w:pPr>
      <w:r>
        <w:t>5) Game Economy and Formulas</w:t>
      </w:r>
    </w:p>
    <w:p>
      <w:pPr>
        <w:pStyle w:val="ListBullet"/>
      </w:pPr>
      <w:r>
        <w:t>Currencies: Coins (soft), Tickets, Energy, Gems (hard), VIP status</w:t>
      </w:r>
    </w:p>
    <w:p>
      <w:pPr>
        <w:pStyle w:val="ListBullet"/>
      </w:pPr>
      <w:r>
        <w:t>Tap income: income = base(1) × tap_mult × global_mult × (1 + (crit_mult − 1) × crit_chance)</w:t>
      </w:r>
    </w:p>
    <w:p>
      <w:pPr>
        <w:pStyle w:val="ListBullet"/>
      </w:pPr>
      <w:r>
        <w:t>Energy: cap = 100 + 10 × Scales; regen 1 per 60 s; ad refill +20; shop refills</w:t>
      </w:r>
    </w:p>
    <w:p>
      <w:pPr>
        <w:pStyle w:val="ListBullet"/>
      </w:pPr>
      <w:r>
        <w:t>AFK: afk_tps = 0.2 × Wings (cap 2.0 tps), 30‑min bank</w:t>
      </w:r>
    </w:p>
    <w:p>
      <w:pPr>
        <w:pStyle w:val="ListBullet"/>
      </w:pPr>
      <w:r>
        <w:t>Upgrades: Tap Multiplier, Crit Chance, Crit Multiplier, Energy Cap, Regen, AFK tier</w:t>
      </w:r>
    </w:p>
    <w:p>
      <w:pPr>
        <w:pStyle w:val="ListBullet"/>
      </w:pPr>
      <w:r>
        <w:t>Prestige: reset progress → gain Embers (meta‑perk tree)</w:t>
      </w:r>
    </w:p>
    <w:p>
      <w:pPr>
        <w:pStyle w:val="ListBullet"/>
      </w:pPr>
      <w:r>
        <w:t>VIP (weekly): +20% AFK, +1 daily mini‑game entry, ad‑free spinner, cosmetic badge</w:t>
      </w:r>
    </w:p>
    <w:p>
      <w:r>
        <w:t>Note: Balance tables finalized at content freeze and maintained via admin CMS.</w:t>
      </w:r>
    </w:p>
    <w:p>
      <w:pPr>
        <w:pStyle w:val="Heading1"/>
      </w:pPr>
      <w:r>
        <w:t>6) Monetization</w:t>
      </w:r>
    </w:p>
    <w:p>
      <w:pPr>
        <w:pStyle w:val="ListBullet"/>
      </w:pPr>
      <w:r>
        <w:t>Stars SKUs: Energy packs, Tickets, Lootboxes, VIP week, Cosmetics (prices in Stars)</w:t>
      </w:r>
    </w:p>
    <w:p>
      <w:pPr>
        <w:pStyle w:val="ListBullet"/>
      </w:pPr>
      <w:r>
        <w:t>Optional TON parity for select SKUs if wallet connected</w:t>
      </w:r>
    </w:p>
    <w:p>
      <w:pPr>
        <w:pStyle w:val="ListBullet"/>
      </w:pPr>
      <w:r>
        <w:t>Lootboxes: Common 70%, Rare 22%, Epic 7%, Legendary 1%; pity Epic @20, Legendary @100</w:t>
      </w:r>
    </w:p>
    <w:p>
      <w:pPr>
        <w:pStyle w:val="ListBullet"/>
      </w:pPr>
      <w:r>
        <w:t>Rewarded Ads: placements for energy refill, double rewards, free lootbox roll</w:t>
      </w:r>
    </w:p>
    <w:p>
      <w:pPr>
        <w:pStyle w:val="ListBullet"/>
      </w:pPr>
      <w:r>
        <w:t>Partner offers: S2S conversions with cooldowns; rewards coins/tickets/VIP day</w:t>
      </w:r>
    </w:p>
    <w:p>
      <w:pPr>
        <w:pStyle w:val="Heading1"/>
      </w:pPr>
      <w:r>
        <w:t>7) Screens and UI Layout (Telegram Mini App)</w:t>
      </w:r>
    </w:p>
    <w:p>
      <w:r>
        <w:t>Bottom navigation: Friends | Tasks | Tap! | Rating | Games. Persistent wallet/Stars button in the header.</w:t>
      </w:r>
    </w:p>
    <w:p>
      <w:pPr>
        <w:pStyle w:val="Heading2"/>
      </w:pPr>
      <w:r>
        <w:t>7.1 Tap! (Main)</w:t>
      </w:r>
    </w:p>
    <w:p>
      <w:pPr>
        <w:pStyle w:val="ListBullet"/>
      </w:pPr>
      <w:r>
        <w:t>Header: coin balance, wallet/Stars button, level badge</w:t>
      </w:r>
    </w:p>
    <w:p>
      <w:pPr>
        <w:pStyle w:val="ListBullet"/>
      </w:pPr>
      <w:r>
        <w:t>Hero: Dragon avatar; tap overlay is the main input area</w:t>
      </w:r>
    </w:p>
    <w:p>
      <w:pPr>
        <w:pStyle w:val="ListBullet"/>
      </w:pPr>
      <w:r>
        <w:t>Meters: Energy bar current/cap; CTAs Watch Ad / Buy to refill</w:t>
      </w:r>
    </w:p>
    <w:p>
      <w:pPr>
        <w:pStyle w:val="ListBullet"/>
      </w:pPr>
      <w:r>
        <w:t>Quick actions: Inventory, Lootbox, Shop</w:t>
      </w:r>
    </w:p>
    <w:p>
      <w:pPr>
        <w:pStyle w:val="ListBullet"/>
      </w:pPr>
      <w:r>
        <w:t>Stats strip: Tap power, Crit %, AFK rate, VIP badge</w:t>
      </w:r>
    </w:p>
    <w:p>
      <w:pPr>
        <w:pStyle w:val="ListBullet"/>
      </w:pPr>
      <w:r>
        <w:t>Footer: Energy timer and AFK bank timer</w:t>
      </w:r>
    </w:p>
    <w:p>
      <w:pPr>
        <w:pStyle w:val="Heading2"/>
      </w:pPr>
      <w:r>
        <w:t>7.2 Inventory</w:t>
      </w:r>
    </w:p>
    <w:p>
      <w:pPr>
        <w:pStyle w:val="ListBullet"/>
      </w:pPr>
      <w:r>
        <w:t>Grid of item cards; filters: All | Boosters | Keys | Cosmetics</w:t>
      </w:r>
    </w:p>
    <w:p>
      <w:pPr>
        <w:pStyle w:val="ListBullet"/>
      </w:pPr>
      <w:r>
        <w:t>Card: icon, name, rarity color, qty, Use/Equip CTA</w:t>
      </w:r>
    </w:p>
    <w:p>
      <w:pPr>
        <w:pStyle w:val="ListBullet"/>
      </w:pPr>
      <w:r>
        <w:t>Lootbox modal: box art, drop‑rates link, pity counter, Buy for N Stars; optional Pay with TON</w:t>
      </w:r>
    </w:p>
    <w:p>
      <w:pPr>
        <w:pStyle w:val="Heading2"/>
      </w:pPr>
      <w:r>
        <w:t>7.3 Daily Rewards</w:t>
      </w:r>
    </w:p>
    <w:p>
      <w:pPr>
        <w:pStyle w:val="ListBullet"/>
      </w:pPr>
      <w:r>
        <w:t>10‑day streak grid; Day 10 big payout; CTA Pick Up; VIP forgives one miss per week</w:t>
      </w:r>
    </w:p>
    <w:p>
      <w:pPr>
        <w:pStyle w:val="Heading2"/>
      </w:pPr>
      <w:r>
        <w:t>7.4 Leaderboard (Rating)</w:t>
      </w:r>
    </w:p>
    <w:p>
      <w:pPr>
        <w:pStyle w:val="ListBullet"/>
      </w:pPr>
      <w:r>
        <w:t>Tabs: Global | Weekly; row shows rank, avatar, username, score; weekly reset banner</w:t>
      </w:r>
    </w:p>
    <w:p>
      <w:pPr>
        <w:pStyle w:val="Heading2"/>
      </w:pPr>
      <w:r>
        <w:t>7.5 Games</w:t>
      </w:r>
    </w:p>
    <w:p>
      <w:pPr>
        <w:pStyle w:val="ListBullet"/>
      </w:pPr>
      <w:r>
        <w:t>Lucky Wheel: weighted wheel; optional ad to re‑spin</w:t>
      </w:r>
    </w:p>
    <w:p>
      <w:pPr>
        <w:pStyle w:val="ListBullet"/>
      </w:pPr>
      <w:r>
        <w:t>Heads or Tails: 50/50; bet tickets; cooldown</w:t>
      </w:r>
    </w:p>
    <w:p>
      <w:pPr>
        <w:pStyle w:val="ListBullet"/>
      </w:pPr>
      <w:r>
        <w:t>Raffle: spend tickets for pool; scheduled draw; winners list</w:t>
      </w:r>
    </w:p>
    <w:p>
      <w:pPr>
        <w:pStyle w:val="ListBullet"/>
      </w:pPr>
      <w:r>
        <w:t>TON Hunter: skill mini‑game; top scores convert to coins; anti‑macro checks</w:t>
      </w:r>
    </w:p>
    <w:p>
      <w:pPr>
        <w:pStyle w:val="Heading2"/>
      </w:pPr>
      <w:r>
        <w:t>7.6 Tasks</w:t>
      </w:r>
    </w:p>
    <w:p>
      <w:pPr>
        <w:pStyle w:val="ListBullet"/>
      </w:pPr>
      <w:r>
        <w:t>Tabs: Our Tasks | Partner’s</w:t>
      </w:r>
    </w:p>
    <w:p>
      <w:pPr>
        <w:pStyle w:val="ListBullet"/>
      </w:pPr>
      <w:r>
        <w:t>Daily: login, taps, ad views, mini‑game, lootbox opened</w:t>
      </w:r>
    </w:p>
    <w:p>
      <w:pPr>
        <w:pStyle w:val="ListBullet"/>
      </w:pPr>
      <w:r>
        <w:t>Partner’s: Subscribe / Explore / Install with S2S verify</w:t>
      </w:r>
    </w:p>
    <w:p>
      <w:pPr>
        <w:pStyle w:val="ListBullet"/>
      </w:pPr>
      <w:r>
        <w:t>Each tile: icon, description, reward, GET/CLAIM button</w:t>
      </w:r>
    </w:p>
    <w:p>
      <w:pPr>
        <w:pStyle w:val="Heading2"/>
      </w:pPr>
      <w:r>
        <w:t>7.7 Friends</w:t>
      </w:r>
    </w:p>
    <w:p>
      <w:pPr>
        <w:pStyle w:val="ListBullet"/>
      </w:pPr>
      <w:r>
        <w:t>Invite &amp; Earn: referral link; reward at join and level milestones; bonus if friend buys VIP</w:t>
      </w:r>
    </w:p>
    <w:p>
      <w:pPr>
        <w:pStyle w:val="ListBullet"/>
      </w:pPr>
      <w:r>
        <w:t>My Friends: list with level, last seen; revoke for spam</w:t>
      </w:r>
    </w:p>
    <w:p>
      <w:pPr>
        <w:pStyle w:val="Heading2"/>
      </w:pPr>
      <w:r>
        <w:t>7.8 Shop</w:t>
      </w:r>
    </w:p>
    <w:p>
      <w:pPr>
        <w:pStyle w:val="ListBullet"/>
      </w:pPr>
      <w:r>
        <w:t>Categories: Energy, Tickets, Lootboxes, VIP, Cosmetics</w:t>
      </w:r>
    </w:p>
    <w:p>
      <w:pPr>
        <w:pStyle w:val="ListBullet"/>
      </w:pPr>
      <w:r>
        <w:t>Each SKU: name, benefits, price in Stars; secondary Pay with TON if enabled</w:t>
      </w:r>
    </w:p>
    <w:p>
      <w:pPr>
        <w:pStyle w:val="Heading2"/>
      </w:pPr>
      <w:r>
        <w:t>7.9 Settings &amp; Legal</w:t>
      </w:r>
    </w:p>
    <w:p>
      <w:pPr>
        <w:pStyle w:val="ListBullet"/>
      </w:pPr>
      <w:r>
        <w:t>Toggle SFX/music, language</w:t>
      </w:r>
    </w:p>
    <w:p>
      <w:pPr>
        <w:pStyle w:val="ListBullet"/>
      </w:pPr>
      <w:r>
        <w:t>Links: Terms, Privacy, Drop Rates transparency page</w:t>
      </w:r>
    </w:p>
    <w:p>
      <w:pPr>
        <w:pStyle w:val="Heading1"/>
      </w:pPr>
      <w:r>
        <w:t>8) Back‑office (Admin)</w:t>
      </w:r>
    </w:p>
    <w:p>
      <w:pPr>
        <w:pStyle w:val="Heading2"/>
      </w:pPr>
      <w:r>
        <w:t>8.1 Roles</w:t>
      </w:r>
    </w:p>
    <w:p>
      <w:pPr>
        <w:pStyle w:val="ListBullet"/>
      </w:pPr>
      <w:r>
        <w:t>Viewer: read‑only dashboards</w:t>
      </w:r>
    </w:p>
    <w:p>
      <w:pPr>
        <w:pStyle w:val="ListBullet"/>
      </w:pPr>
      <w:r>
        <w:t>Analyst: dashboards + CSV export</w:t>
      </w:r>
    </w:p>
    <w:p>
      <w:pPr>
        <w:pStyle w:val="ListBullet"/>
      </w:pPr>
      <w:r>
        <w:t>Live‑ops: edit content (SKUs, loot tables, tasks, banners), promo codes</w:t>
      </w:r>
    </w:p>
    <w:p>
      <w:pPr>
        <w:pStyle w:val="ListBullet"/>
      </w:pPr>
      <w:r>
        <w:t>Admin: user tools, bans, economy switches, RBAC edits</w:t>
      </w:r>
    </w:p>
    <w:p>
      <w:pPr>
        <w:pStyle w:val="ListBullet"/>
      </w:pPr>
      <w:r>
        <w:t>All actions audit‑logged with actor, diff, reason code</w:t>
      </w:r>
    </w:p>
    <w:p>
      <w:pPr>
        <w:pStyle w:val="Heading2"/>
      </w:pPr>
      <w:r>
        <w:t>8.2 Navigation</w:t>
      </w:r>
    </w:p>
    <w:p>
      <w:pPr>
        <w:pStyle w:val="ListBullet"/>
      </w:pPr>
      <w:r>
        <w:t>Overview; Acquisition; Monetization (Stars/TON); Ads; Gameplay &amp; Economy; Gacha Transparency; Live‑ops &amp; Tasks; Stability &amp; Performance; Player Support; Admin Tools</w:t>
      </w:r>
    </w:p>
    <w:p>
      <w:pPr>
        <w:pStyle w:val="Heading2"/>
      </w:pPr>
      <w:r>
        <w:t>8.3 Widgets &amp; KPIs</w:t>
      </w:r>
    </w:p>
    <w:p>
      <w:pPr>
        <w:pStyle w:val="ListBullet"/>
      </w:pPr>
      <w:r>
        <w:t>Overview: DAU/WAU/MAU, new users, D1/D7/D30 retention, avg session length, revenue Today/7d/30d, ARPDAU, ARPPU, payers%, LTV snapshot, crash‑free users</w:t>
      </w:r>
    </w:p>
    <w:p>
      <w:pPr>
        <w:pStyle w:val="ListBullet"/>
      </w:pPr>
      <w:r>
        <w:t>Acquisition: installs by source, invite K‑factor, FTUE funnel (open→start→finish→first tap→first upgrade)</w:t>
      </w:r>
    </w:p>
    <w:p>
      <w:pPr>
        <w:pStyle w:val="ListBullet"/>
      </w:pPr>
      <w:r>
        <w:t>Monetization: Stars gross/net by SKU, purchase funnel, refunds, repeat‑purchase rate; TON connects and verified txs</w:t>
      </w:r>
    </w:p>
    <w:p>
      <w:pPr>
        <w:pStyle w:val="ListBullet"/>
      </w:pPr>
      <w:r>
        <w:t>Ads: impressions, fill rate, show→complete, rewards granted, eCPM, ads/DAU, breakdowns by network/geo/placement</w:t>
      </w:r>
    </w:p>
    <w:p>
      <w:pPr>
        <w:pStyle w:val="ListBullet"/>
      </w:pPr>
      <w:r>
        <w:t>Gameplay &amp; Economy: taps/session, energy spent/refilled, upgrade purchases; sources vs sinks of coins/tickets; mini‑game participation and win rate</w:t>
      </w:r>
    </w:p>
    <w:p>
      <w:pPr>
        <w:pStyle w:val="ListBullet"/>
      </w:pPr>
      <w:r>
        <w:t>Gacha Transparency: opens by box, expected vs actual drop rates, pity counters, average value per box; public transparency page</w:t>
      </w:r>
    </w:p>
    <w:p>
      <w:pPr>
        <w:pStyle w:val="ListBullet"/>
      </w:pPr>
      <w:r>
        <w:t>Live‑ops &amp; Tasks: impressions→clicks→claims, partner S2S conversions, promo usage</w:t>
      </w:r>
    </w:p>
    <w:p>
      <w:pPr>
        <w:pStyle w:val="ListBullet"/>
      </w:pPr>
      <w:r>
        <w:t>Stability &amp; Performance: P95/P99 API latency, error rate</w:t>
      </w:r>
    </w:p>
    <w:p>
      <w:pPr>
        <w:pStyle w:val="ListBullet"/>
      </w:pPr>
      <w:r>
        <w:t>Player Support: user search, timeline, grant/revoke items with reason, ban/unban, refund Stars when applicable</w:t>
      </w:r>
    </w:p>
    <w:p>
      <w:pPr>
        <w:pStyle w:val="Heading2"/>
      </w:pPr>
      <w:r>
        <w:t>8.4 Admin APIs</w:t>
      </w:r>
    </w:p>
    <w:p>
      <w:pPr>
        <w:pStyle w:val="ListBullet"/>
      </w:pPr>
      <w:r>
        <w:t>GET /api/admin/metrics/* (dashboard feeds)</w:t>
      </w:r>
    </w:p>
    <w:p>
      <w:pPr>
        <w:pStyle w:val="ListBullet"/>
      </w:pPr>
      <w:r>
        <w:t>POST /api/admin/liveops/{loot-tables|skus|tasks|banners}</w:t>
      </w:r>
    </w:p>
    <w:p>
      <w:pPr>
        <w:pStyle w:val="ListBullet"/>
      </w:pPr>
      <w:r>
        <w:t>POST /api/admin/promo/create</w:t>
      </w:r>
    </w:p>
    <w:p>
      <w:pPr>
        <w:pStyle w:val="ListBullet"/>
      </w:pPr>
      <w:r>
        <w:t>POST /api/admin/user/{id}/{grant|revoke|ban|unban}</w:t>
      </w:r>
    </w:p>
    <w:p>
      <w:pPr>
        <w:pStyle w:val="ListBullet"/>
      </w:pPr>
      <w:r>
        <w:t>GET /api/admin/audit?from=&amp;to=&amp;actor=&amp;entity=</w:t>
      </w:r>
    </w:p>
    <w:p>
      <w:pPr>
        <w:pStyle w:val="ListBullet"/>
      </w:pPr>
      <w:r>
        <w:t>JWT + role required; all actions produce audit_log entries</w:t>
      </w:r>
    </w:p>
    <w:p>
      <w:pPr>
        <w:pStyle w:val="Heading2"/>
      </w:pPr>
      <w:r>
        <w:t>8.5 Security</w:t>
      </w:r>
    </w:p>
    <w:p>
      <w:pPr>
        <w:pStyle w:val="ListBullet"/>
      </w:pPr>
      <w:r>
        <w:t>Player auth via validated Telegram initData; server‑side verification only</w:t>
      </w:r>
    </w:p>
    <w:p>
      <w:pPr>
        <w:pStyle w:val="ListBullet"/>
      </w:pPr>
      <w:r>
        <w:t>Admin SSO (email + TOTP), IP allowlist, CSRF on dashboard, strict rate‑limits</w:t>
      </w:r>
    </w:p>
    <w:p>
      <w:pPr>
        <w:pStyle w:val="Heading1"/>
      </w:pPr>
      <w:r>
        <w:t>9) Payments Flow</w:t>
      </w:r>
    </w:p>
    <w:p>
      <w:pPr>
        <w:pStyle w:val="Heading2"/>
      </w:pPr>
      <w:r>
        <w:t>9.1 Stars (Primary)</w:t>
      </w:r>
    </w:p>
    <w:p>
      <w:pPr>
        <w:pStyle w:val="ListNumber"/>
      </w:pPr>
      <w:r>
        <w:t>Client requests SKU → server creates Stars invoice and opens the in‑app sheet</w:t>
      </w:r>
    </w:p>
    <w:p>
      <w:pPr>
        <w:pStyle w:val="ListNumber"/>
      </w:pPr>
      <w:r>
        <w:t>On payment, Telegram update arrives; server verifies and credits goods; idempotent by payload</w:t>
      </w:r>
    </w:p>
    <w:p>
      <w:pPr>
        <w:pStyle w:val="ListNumber"/>
      </w:pPr>
      <w:r>
        <w:t>Receipt stored and visible in Purchases</w:t>
      </w:r>
    </w:p>
    <w:p>
      <w:pPr>
        <w:pStyle w:val="Heading2"/>
      </w:pPr>
      <w:r>
        <w:t>9.2 TON (Optional)</w:t>
      </w:r>
    </w:p>
    <w:p>
      <w:pPr>
        <w:pStyle w:val="ListNumber"/>
      </w:pPr>
      <w:r>
        <w:t>User clicks Pay with TON → TON Connect modal → wallet signs transaction</w:t>
      </w:r>
    </w:p>
    <w:p>
      <w:pPr>
        <w:pStyle w:val="ListNumber"/>
      </w:pPr>
      <w:r>
        <w:t>Server webhook verifies tx hash and credits goods; failure paths handled and communicated</w:t>
      </w:r>
    </w:p>
    <w:p>
      <w:pPr>
        <w:pStyle w:val="Heading1"/>
      </w:pPr>
      <w:r>
        <w:t>10) Analytics &amp; Events</w:t>
      </w:r>
    </w:p>
    <w:p>
      <w:pPr>
        <w:pStyle w:val="Heading2"/>
      </w:pPr>
      <w:r>
        <w:t>10.1 Event Taxonomy (Server‑Side Authoritative)</w:t>
      </w:r>
    </w:p>
    <w:p>
      <w:r>
        <w:t>session_{start,end}, tap, energy_{regen,refill_ad,refill_iap}, upgrade_buy, lootbox_{open,reward}, ad_{show,complete,grant}, iap_{start,success,refund}, vip_{start,end}, mini_game_{start,end}, task_{view,click,claim}, ref_{invite,join}, leaderboard_{submit,rank}, error, perf_{api_latency_ms}</w:t>
      </w:r>
    </w:p>
    <w:p>
      <w:pPr>
        <w:pStyle w:val="Heading2"/>
      </w:pPr>
      <w:r>
        <w:t>10.2 Metric Formulas</w:t>
      </w:r>
    </w:p>
    <w:p>
      <w:pPr>
        <w:pStyle w:val="ListBullet"/>
      </w:pPr>
      <w:r>
        <w:t>DAU/WAU/MAU: distinct active users per window</w:t>
      </w:r>
    </w:p>
    <w:p>
      <w:pPr>
        <w:pStyle w:val="ListBullet"/>
      </w:pPr>
      <w:r>
        <w:t>ARPDAU = revenue on day / DAU; ARPPU = revenue on day / paying users on day</w:t>
      </w:r>
    </w:p>
    <w:p>
      <w:pPr>
        <w:pStyle w:val="ListBullet"/>
      </w:pPr>
      <w:r>
        <w:t>Ad fill rate = filled ad requests / ad requests; Completion rate = completed views / starts</w:t>
      </w:r>
    </w:p>
    <w:p>
      <w:pPr>
        <w:pStyle w:val="Heading2"/>
      </w:pPr>
      <w:r>
        <w:t>10.3 Storage &amp; Access</w:t>
      </w:r>
    </w:p>
    <w:p>
      <w:pPr>
        <w:pStyle w:val="ListBullet"/>
      </w:pPr>
      <w:r>
        <w:t>Raw events in events_analytics; daily export to warehouse/S3 optional</w:t>
      </w:r>
    </w:p>
    <w:p>
      <w:pPr>
        <w:pStyle w:val="ListBullet"/>
      </w:pPr>
      <w:r>
        <w:t>Dashboards query aggregated collections updated by cron/jobs</w:t>
      </w:r>
    </w:p>
    <w:p>
      <w:pPr>
        <w:pStyle w:val="Heading1"/>
      </w:pPr>
      <w:r>
        <w:t>11) Anti‑Cheat</w:t>
      </w:r>
    </w:p>
    <w:p>
      <w:pPr>
        <w:pStyle w:val="ListBullet"/>
      </w:pPr>
      <w:r>
        <w:t>Validate TMA initData on every request; reject signature mismatches</w:t>
      </w:r>
    </w:p>
    <w:p>
      <w:pPr>
        <w:pStyle w:val="ListBullet"/>
      </w:pPr>
      <w:r>
        <w:t>Rate limits per endpoint via Redis</w:t>
      </w:r>
    </w:p>
    <w:p>
      <w:pPr>
        <w:pStyle w:val="ListBullet"/>
      </w:pPr>
      <w:r>
        <w:t>Server‑side RNG and authoritative score computation; client is display only</w:t>
      </w:r>
    </w:p>
    <w:p>
      <w:pPr>
        <w:pStyle w:val="ListBullet"/>
      </w:pPr>
      <w:r>
        <w:t>Tap throttling, energy caps enforced server‑side</w:t>
      </w:r>
    </w:p>
    <w:p>
      <w:pPr>
        <w:pStyle w:val="ListBullet"/>
      </w:pPr>
      <w:r>
        <w:t>Device/IP heuristics, referral abuse detection, ad‑reward callback verification</w:t>
      </w:r>
    </w:p>
    <w:p>
      <w:pPr>
        <w:pStyle w:val="Heading1"/>
      </w:pPr>
      <w:r>
        <w:t>12) Internationalization</w:t>
      </w:r>
    </w:p>
    <w:p>
      <w:pPr>
        <w:pStyle w:val="ListBullet"/>
      </w:pPr>
      <w:r>
        <w:t>Next.js i18n or next-intl; EN default; vi‑VN added</w:t>
      </w:r>
    </w:p>
    <w:p>
      <w:pPr>
        <w:pStyle w:val="ListBullet"/>
      </w:pPr>
      <w:r>
        <w:t>Locale detection from validated initData</w:t>
      </w:r>
    </w:p>
    <w:p>
      <w:pPr>
        <w:pStyle w:val="Heading1"/>
      </w:pPr>
      <w:r>
        <w:t>13) Zalo Mini App Parity Notes</w:t>
      </w:r>
    </w:p>
    <w:p>
      <w:pPr>
        <w:pStyle w:val="ListBullet"/>
      </w:pPr>
      <w:r>
        <w:t>Replace Stars with ZaloPay/S2S receipts and adapt to Zalo Mini Apps SDK</w:t>
      </w:r>
    </w:p>
    <w:p>
      <w:pPr>
        <w:pStyle w:val="ListBullet"/>
      </w:pPr>
      <w:r>
        <w:t>Conform to Zalo platform auth and UI constraints</w:t>
      </w:r>
    </w:p>
    <w:p>
      <w:pPr>
        <w:pStyle w:val="ListBullet"/>
      </w:pPr>
      <w:r>
        <w:t>Reuse the same tabs and content; payment and user auth layers swapped</w:t>
      </w:r>
    </w:p>
    <w:p>
      <w:pPr>
        <w:pStyle w:val="Heading1"/>
      </w:pPr>
      <w:r>
        <w:t>14) Acceptance Criteria</w:t>
      </w:r>
    </w:p>
    <w:p>
      <w:pPr>
        <w:pStyle w:val="ListBullet"/>
      </w:pPr>
      <w:r>
        <w:t>Auth: initData validated for every call; altered requests rejected</w:t>
      </w:r>
    </w:p>
    <w:p>
      <w:pPr>
        <w:pStyle w:val="ListBullet"/>
      </w:pPr>
      <w:r>
        <w:t>Payments: Stars invoices confirm → goods delivered within 5 s; retries idempotent</w:t>
      </w:r>
    </w:p>
    <w:p>
      <w:pPr>
        <w:pStyle w:val="ListBullet"/>
      </w:pPr>
      <w:r>
        <w:t>TON: wallet connect and tx verification complete before credit</w:t>
      </w:r>
    </w:p>
    <w:p>
      <w:pPr>
        <w:pStyle w:val="ListBullet"/>
      </w:pPr>
      <w:r>
        <w:t>Lootboxes: probabilities sum to 100%; pity counters work; RNG logs stored</w:t>
      </w:r>
    </w:p>
    <w:p>
      <w:pPr>
        <w:pStyle w:val="ListBullet"/>
      </w:pPr>
      <w:r>
        <w:t>Leaderboards: updates ≤ 30 s; weekly resets at 00:00 UTC Monday</w:t>
      </w:r>
    </w:p>
    <w:p>
      <w:pPr>
        <w:pStyle w:val="ListBullet"/>
      </w:pPr>
      <w:r>
        <w:t>Ads: rewards only on provider callback; duplicate callbacks ignored</w:t>
      </w:r>
    </w:p>
    <w:p>
      <w:pPr>
        <w:pStyle w:val="ListBullet"/>
      </w:pPr>
      <w:r>
        <w:t>Perf: TTI &lt; 2 s on modern devices in Telegram; P99 API &lt; 300 ms</w:t>
      </w:r>
    </w:p>
    <w:p>
      <w:pPr>
        <w:pStyle w:val="ListBullet"/>
      </w:pPr>
      <w:r>
        <w:t>Stability: error rate &lt; 0.1% per day; automated alerts enabled</w:t>
      </w:r>
    </w:p>
    <w:p>
      <w:pPr>
        <w:pStyle w:val="Heading1"/>
      </w:pPr>
      <w:r>
        <w:t>15) Delivery Plan</w:t>
      </w:r>
    </w:p>
    <w:p>
      <w:pPr>
        <w:pStyle w:val="ListBullet"/>
      </w:pPr>
      <w:r>
        <w:t>Sprint 1 (2 w): Auth, Tap loop, Energy, Daily Rewards, base UI</w:t>
      </w:r>
    </w:p>
    <w:p>
      <w:pPr>
        <w:pStyle w:val="ListBullet"/>
      </w:pPr>
      <w:r>
        <w:t>Sprint 2 (2 w): Stars shop, Inventory, Lootboxes, VIP</w:t>
      </w:r>
    </w:p>
    <w:p>
      <w:pPr>
        <w:pStyle w:val="ListBullet"/>
      </w:pPr>
      <w:r>
        <w:t>Sprint 3 (2 w): Tasks, Referrals, Mini‑games v1, Leaderboards</w:t>
      </w:r>
    </w:p>
    <w:p>
      <w:pPr>
        <w:pStyle w:val="ListBullet"/>
      </w:pPr>
      <w:r>
        <w:t>Sprint 4 (2 w): Ads integration, Admin tools, A/B flags, analytics</w:t>
      </w:r>
    </w:p>
    <w:p>
      <w:pPr>
        <w:pStyle w:val="ListBullet"/>
      </w:pPr>
      <w:r>
        <w:t>v2.0: TON optional, Zalo port</w:t>
      </w:r>
    </w:p>
    <w:p>
      <w:pPr>
        <w:pStyle w:val="Heading1"/>
      </w:pPr>
      <w:r>
        <w:t>16) Non‑Functional Requirements &amp; Observability</w:t>
      </w:r>
    </w:p>
    <w:p>
      <w:pPr>
        <w:pStyle w:val="ListBullet"/>
      </w:pPr>
      <w:r>
        <w:t>Privacy: store minimal PII (tg_id, username); GDPR deletion endpoint</w:t>
      </w:r>
    </w:p>
    <w:p>
      <w:pPr>
        <w:pStyle w:val="ListBullet"/>
      </w:pPr>
      <w:r>
        <w:t>Logs + metrics + alerts; anomaly alerts on economy</w:t>
      </w:r>
    </w:p>
    <w:p>
      <w:pPr>
        <w:pStyle w:val="ListBullet"/>
      </w:pPr>
      <w:r>
        <w:t>Backups: daily MongoDB snapshots; 7‑day point‑in‑time</w:t>
      </w:r>
    </w:p>
    <w:p>
      <w:pPr>
        <w:pStyle w:val="ListBullet"/>
      </w:pPr>
      <w:r>
        <w:t>SLOs: P99 API &lt; 300 ms; dashboard P95 load &lt; 2 s; error rate &lt; 0.1%/day</w:t>
      </w:r>
    </w:p>
    <w:p>
      <w:pPr>
        <w:pStyle w:val="ListBullet"/>
      </w:pPr>
      <w:r>
        <w:t>Alerts: Stars payment delay spikes; ad callback mismatches; loot drop deviation &gt;1.5× expected</w:t>
      </w:r>
    </w:p>
    <w:p>
      <w:pPr>
        <w:pStyle w:val="Heading1"/>
      </w:pPr>
      <w:r>
        <w:t>17) Design System</w:t>
      </w:r>
    </w:p>
    <w:p>
      <w:pPr>
        <w:pStyle w:val="ListBullet"/>
      </w:pPr>
      <w:r>
        <w:t>Tailwind dark theme; components mapped to Telegram Mini Apps UX</w:t>
      </w:r>
    </w:p>
    <w:p>
      <w:pPr>
        <w:pStyle w:val="ListBullet"/>
      </w:pPr>
      <w:r>
        <w:t>Consistent rarity colors, elevation, and spacing</w:t>
      </w:r>
    </w:p>
    <w:p>
      <w:pPr>
        <w:pStyle w:val="ListBullet"/>
      </w:pPr>
      <w:r>
        <w:t>Asset pipeline: webp/png sprites; Lottie optional for effects</w:t>
      </w:r>
    </w:p>
    <w:p>
      <w:pPr>
        <w:pStyle w:val="Heading1"/>
      </w:pPr>
      <w:r>
        <w:t>18) Git Workflow</w:t>
      </w:r>
    </w:p>
    <w:p>
      <w:pPr>
        <w:pStyle w:val="ListBullet"/>
      </w:pPr>
      <w:r>
        <w:t>Trunk‑based with PRs; preview deploys per PR</w:t>
      </w:r>
    </w:p>
    <w:p>
      <w:pPr>
        <w:pStyle w:val="ListBullet"/>
      </w:pPr>
      <w:r>
        <w:t>Release notes per tag; Vercel GitHub app manages production promotion</w:t>
      </w:r>
    </w:p>
    <w:p>
      <w:pPr>
        <w:pStyle w:val="Heading1"/>
      </w:pPr>
      <w:r>
        <w:t>19) Lootbox Transparency &amp; Compliance</w:t>
      </w:r>
    </w:p>
    <w:p>
      <w:pPr>
        <w:pStyle w:val="ListBullet"/>
      </w:pPr>
      <w:r>
        <w:t>Display probabilities per box on the lootbox modal and a dedicated transparency page</w:t>
      </w:r>
    </w:p>
    <w:p>
      <w:pPr>
        <w:pStyle w:val="ListBullet"/>
      </w:pPr>
      <w:r>
        <w:t>Notify users when probabilities change; keep audit logs of RNG seeds and rolls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